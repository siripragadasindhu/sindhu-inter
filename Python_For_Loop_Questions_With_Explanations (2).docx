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For Loop Practice Questions with Explanations (No Answers)</w:t>
      </w:r>
    </w:p>
    <w:p>
      <w:pPr>
        <w:pStyle w:val="Heading2"/>
      </w:pPr>
      <w:r>
        <w:t>1. Print each character of a string.</w:t>
      </w:r>
    </w:p>
    <w:p>
      <w:r>
        <w:t>Explanation: Use a for loop to iterate through each character in a string sequence.</w:t>
      </w:r>
    </w:p>
    <w:p>
      <w:pPr>
        <w:pStyle w:val="Heading2"/>
      </w:pPr>
      <w:r>
        <w:t>2. Print all even numbers from a list.</w:t>
      </w:r>
    </w:p>
    <w:p>
      <w:r>
        <w:t>Explanation: Iterate through a list and use a condition to check for even numbers.</w:t>
      </w:r>
    </w:p>
    <w:p>
      <w:pPr>
        <w:pStyle w:val="Heading2"/>
      </w:pPr>
      <w:r>
        <w:t>3. Calculate the sum of numbers in a tuple.</w:t>
      </w:r>
    </w:p>
    <w:p>
      <w:r>
        <w:t>Explanation: Use a for loop to iterate through a tuple and keep adding each number to a total variable.</w:t>
      </w:r>
    </w:p>
    <w:p>
      <w:pPr>
        <w:pStyle w:val="Heading2"/>
      </w:pPr>
      <w:r>
        <w:t>4. Print names from a list of strings.</w:t>
      </w:r>
    </w:p>
    <w:p>
      <w:r>
        <w:t>Explanation: Loop through a list of names and print each one.</w:t>
      </w:r>
    </w:p>
    <w:p>
      <w:pPr>
        <w:pStyle w:val="Heading2"/>
      </w:pPr>
      <w:r>
        <w:t>5. Print square of numbers using range.</w:t>
      </w:r>
    </w:p>
    <w:p>
      <w:r>
        <w:t>Explanation: Use range to generate numbers, then square each number inside the loop.</w:t>
      </w:r>
    </w:p>
    <w:p>
      <w:pPr>
        <w:pStyle w:val="Heading2"/>
      </w:pPr>
      <w:r>
        <w:t>6. Count vowels in a string.</w:t>
      </w:r>
    </w:p>
    <w:p>
      <w:r>
        <w:t>Explanation: Loop through each character and check if it is a vowel using a condition.</w:t>
      </w:r>
    </w:p>
    <w:p>
      <w:pPr>
        <w:pStyle w:val="Heading2"/>
      </w:pPr>
      <w:r>
        <w:t>7. Reverse a string using for loop.</w:t>
      </w:r>
    </w:p>
    <w:p>
      <w:r>
        <w:t>Explanation: Iterate through the string and build a new reversed string by prepending characters.</w:t>
      </w:r>
    </w:p>
    <w:p>
      <w:pPr>
        <w:pStyle w:val="Heading2"/>
      </w:pPr>
      <w:r>
        <w:t>8. Check if elements in list are positive.</w:t>
      </w:r>
    </w:p>
    <w:p>
      <w:r>
        <w:t>Explanation: Use a loop and condition to check and print whether each element is positive or not.</w:t>
      </w:r>
    </w:p>
    <w:p>
      <w:pPr>
        <w:pStyle w:val="Heading2"/>
      </w:pPr>
      <w:r>
        <w:t>9. Print odd-indexed characters in a string.</w:t>
      </w:r>
    </w:p>
    <w:p>
      <w:r>
        <w:t>Explanation: Use range and indexing to print characters that are at odd-numbered positions.</w:t>
      </w:r>
    </w:p>
    <w:p>
      <w:pPr>
        <w:pStyle w:val="Heading2"/>
      </w:pPr>
      <w:r>
        <w:t>10. Print multiples of 3 using range.</w:t>
      </w:r>
    </w:p>
    <w:p>
      <w:r>
        <w:t>Explanation: Use range and an if condition to print numbers divisible by 3.</w:t>
      </w:r>
    </w:p>
    <w:p>
      <w:pPr>
        <w:pStyle w:val="Heading2"/>
      </w:pPr>
      <w:r>
        <w:t>11. Find the product of numbers in a list.</w:t>
      </w:r>
    </w:p>
    <w:p>
      <w:r>
        <w:t>Explanation: Iterate through the list and multiply each number to get the final product.</w:t>
      </w:r>
    </w:p>
    <w:p>
      <w:pPr>
        <w:pStyle w:val="Heading2"/>
      </w:pPr>
      <w:r>
        <w:t>12. Count how many times a specific character appears in a string.</w:t>
      </w:r>
    </w:p>
    <w:p>
      <w:r>
        <w:t>Explanation: Loop through the string and count how many times a specific character appears.</w:t>
      </w:r>
    </w:p>
    <w:p>
      <w:pPr>
        <w:pStyle w:val="Heading2"/>
      </w:pPr>
      <w:r>
        <w:t>13. Print each element of a tuple with its index.</w:t>
      </w:r>
    </w:p>
    <w:p>
      <w:r>
        <w:t>Explanation: Use range and indexing to print the index and corresponding element in the tuple.</w:t>
      </w:r>
    </w:p>
    <w:p>
      <w:pPr>
        <w:pStyle w:val="Heading2"/>
      </w:pPr>
      <w:r>
        <w:t>14. Print numbers from 10 to 1 using range.</w:t>
      </w:r>
    </w:p>
    <w:p>
      <w:r>
        <w:t>Explanation: Use a reversed range to print numbers in descending order.</w:t>
      </w:r>
    </w:p>
    <w:p>
      <w:pPr>
        <w:pStyle w:val="Heading2"/>
      </w:pPr>
      <w:r>
        <w:t>15. Convert each string in a list to uppercase.</w:t>
      </w:r>
    </w:p>
    <w:p>
      <w:r>
        <w:t>Explanation: Loop through a list of strings and convert each one to uppercase.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